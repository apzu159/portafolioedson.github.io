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Currículum Vitae</w:t>
      </w:r>
    </w:p>
    <w:p>
      <w:pPr>
        <w:pStyle w:val="Heading1"/>
      </w:pPr>
      <w:r>
        <w:t>Datos Personales</w:t>
      </w:r>
    </w:p>
    <w:p>
      <w:r>
        <w:t>Nombre: Edson Quispe</w:t>
      </w:r>
    </w:p>
    <w:p>
      <w:r>
        <w:t>Profesión: Arquitectura de Plataformas - Experto UI/UX</w:t>
      </w:r>
    </w:p>
    <w:p>
      <w:r>
        <w:t>Teléfono: 51921504149</w:t>
      </w:r>
    </w:p>
    <w:p>
      <w:r>
        <w:t>Correo: edsonquispe@correo.com</w:t>
      </w:r>
    </w:p>
    <w:p>
      <w:pPr>
        <w:pStyle w:val="Heading1"/>
      </w:pPr>
      <w:r>
        <w:t>Experiencia Profesional</w:t>
      </w:r>
    </w:p>
    <w:p>
      <w:r>
        <w:t>• Desarrollo de interfaces y plataformas tecnológicas en diversas empresas.</w:t>
      </w:r>
    </w:p>
    <w:p>
      <w:r>
        <w:t>• Gestión y optimización de proyectos de arquitectura de plataformas.</w:t>
      </w:r>
    </w:p>
    <w:p>
      <w:r>
        <w:t>• Implementación de buenas prácticas de UI/UX en productos digitales.</w:t>
      </w:r>
    </w:p>
    <w:p>
      <w:pPr>
        <w:pStyle w:val="Heading1"/>
      </w:pPr>
      <w:r>
        <w:t>Habilidades</w:t>
      </w:r>
    </w:p>
    <w:p>
      <w:r>
        <w:t>• JavaScript, HTML, CSS</w:t>
      </w:r>
    </w:p>
    <w:p>
      <w:r>
        <w:t>• Photoshop, WordPress, Drupal</w:t>
      </w:r>
    </w:p>
    <w:p>
      <w:r>
        <w:t>• Comunicación, trabajo en equipo, creatividad, dedicación.</w:t>
      </w:r>
    </w:p>
    <w:p>
      <w:pPr>
        <w:pStyle w:val="Heading1"/>
      </w:pPr>
      <w:r>
        <w:t>Educación</w:t>
      </w:r>
    </w:p>
    <w:p>
      <w:r>
        <w:t>• Título en Arquitectura de Plataformas de la Universidad X.</w:t>
      </w:r>
    </w:p>
    <w:p>
      <w:r>
        <w:t>• Certificación en UI/UX de la Escuela Y.</w:t>
      </w:r>
    </w:p>
    <w:p>
      <w:pPr>
        <w:pStyle w:val="Heading1"/>
      </w:pPr>
      <w:r>
        <w:t>Redes Sociales</w:t>
      </w:r>
    </w:p>
    <w:p>
      <w:r>
        <w:t>• Facebook: https://www.facebook.com/Edon110</w:t>
      </w:r>
    </w:p>
    <w:p>
      <w:r>
        <w:t>• LinkedIn: https://www.linkedin.com/feed/</w:t>
      </w:r>
    </w:p>
    <w:p>
      <w:r>
        <w:t>• TikTok: https://www.tiktok.com/@edsonquispekana94</w:t>
      </w:r>
    </w:p>
    <w:p>
      <w:r>
        <w:t>• Telegram: https://t.me/Edon110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